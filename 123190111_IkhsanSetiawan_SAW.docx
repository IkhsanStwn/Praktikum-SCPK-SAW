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NAMA</w:t>
      </w:r>
      <w:r>
        <w:rPr>
          <w:rFonts w:hint="default"/>
          <w:sz w:val="24"/>
          <w:szCs w:val="24"/>
          <w:lang w:val="en-US"/>
        </w:rPr>
        <w:tab/>
        <w:t>: IKHSAN SETIAWAN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NIM</w:t>
      </w:r>
      <w:r>
        <w:rPr>
          <w:rFonts w:hint="default"/>
          <w:sz w:val="24"/>
          <w:szCs w:val="24"/>
          <w:lang w:val="en-US"/>
        </w:rPr>
        <w:tab/>
        <w:t>: 123190111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32" w:firstLineChars="0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32" w:firstLineChars="0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STUDI KASUS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32" w:firstLineChars="0"/>
        <w:jc w:val="both"/>
        <w:textAlignment w:val="auto"/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32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Sebuah perusahaan yang bergerak di bidang industri kelapa sawit, berencana akan melakukan pembukaan lahan baru sebagai langkah investasi dan perluasan industri. Pemilihan alternatif terbaik digunakan untuk keperluan investasi.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32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32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Kriteria yang digunakan :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2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C1 = Harga, yaitu seberapa besar harga lahan tersebut (juta rupiah).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C2 = Jarak, yaitu seberapa dekat atau jauh dengan lokasi pusat perusahaan (KM).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C3 = Akses ke lokasi, yaitu ketersedian akses atau jalan menuju lokasi. (nilai : 1 = kurang mendukung, 2 = cukup mendukung, 3 = sangat mendukung).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C4 = Luas Lahan, yaitu seberapa luas lahan tersebut (hektar).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C5 = Produktivitas lahan, yaitu seberapa produktif lahan tersebut sehingga membantu jalannya perusahaan. (nilai : 1 = kurang produktif, 2 = cukup produktif, 3 = sangat produktif).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Kriteria biaya :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C1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C4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Kriteria keuntungan :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C2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C3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C5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Bobot setiap kriteria :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C1 = 25%; C2 = 20%; C3 = 15%; C4 = 10%; C5 = 30%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Alternatif yang diberikan :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  <w:t>A1 = Lahan 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A2 = </w:t>
      </w:r>
      <w:r>
        <w:rPr>
          <w:rFonts w:hint="default"/>
          <w:b w:val="0"/>
          <w:bCs w:val="0"/>
          <w:sz w:val="24"/>
          <w:szCs w:val="24"/>
          <w:lang w:val="en-US"/>
        </w:rPr>
        <w:t>Lahan 2;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A3 = </w:t>
      </w:r>
      <w:r>
        <w:rPr>
          <w:rFonts w:hint="default"/>
          <w:b w:val="0"/>
          <w:bCs w:val="0"/>
          <w:sz w:val="24"/>
          <w:szCs w:val="24"/>
          <w:lang w:val="en-US"/>
        </w:rPr>
        <w:t>Lahan 3;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A4 = </w:t>
      </w:r>
      <w:r>
        <w:rPr>
          <w:rFonts w:hint="default"/>
          <w:b w:val="0"/>
          <w:bCs w:val="0"/>
          <w:sz w:val="24"/>
          <w:szCs w:val="24"/>
          <w:lang w:val="en-US"/>
        </w:rPr>
        <w:t>Lahan 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Nilai tiap alternatif : 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Alternatif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Kriteria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C1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C2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C3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C4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A1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980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54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56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A2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670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21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45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A3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895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46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A4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745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37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HASIL PROGRAM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Mengisi form/textfield untuk menginputkan data yang akan ditampilkan pada tabel data inputan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9230" cy="3268345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32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32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 alternatif sudah diinputkan sebanyak 4 sebagai contoh, data masih bisa untuk dapat ditambah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drawing>
          <wp:inline distT="0" distB="0" distL="114300" distR="114300">
            <wp:extent cx="5264785" cy="3245485"/>
            <wp:effectExtent l="0" t="0" r="825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Hasil perhitungan akan didapatkan setelah mengklik tombol ‘PROSES’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drawing>
          <wp:inline distT="0" distB="0" distL="114300" distR="114300">
            <wp:extent cx="5264785" cy="327279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Dari percobaan tersebut didapat hasil akhir (v) tertinggi yaitu pada alternatif A1 dengan nilai (v) = 0,8370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67F3ED"/>
    <w:multiLevelType w:val="singleLevel"/>
    <w:tmpl w:val="C067F3ED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FFDF2873"/>
    <w:multiLevelType w:val="singleLevel"/>
    <w:tmpl w:val="FFDF287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A4F5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E57522"/>
    <w:rsid w:val="0C493145"/>
    <w:rsid w:val="2872162A"/>
    <w:rsid w:val="502713BD"/>
    <w:rsid w:val="61064FFB"/>
    <w:rsid w:val="70024616"/>
    <w:rsid w:val="74EA4F5F"/>
    <w:rsid w:val="7D6C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0" w:firstLine="432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left="0" w:firstLine="432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2021-06-23T10:26:00Z</dcterms:created>
  <dc:creator>Asus</dc:creator>
  <cp:lastModifiedBy>google1567234354</cp:lastModifiedBy>
  <dcterms:modified xsi:type="dcterms:W3CDTF">2021-06-23T15:06:57Z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